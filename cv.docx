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992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92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hh</w:t>
        <w:br/>
        <w:t>02545</w:t>
        <w:br/>
        <w:t>bbjkb</w:t>
        <w:br/>
      </w:r>
    </w:p>
    <w:p>
      <w:pPr>
        <w:pStyle w:val="Heading1"/>
      </w:pPr>
      <w:r>
        <w:t>Work experoence</w:t>
      </w:r>
    </w:p>
    <w:p>
      <w:r>
        <w:t>nknb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kl: </w:t>
      </w:r>
      <w:r>
        <w:rPr>
          <w:i/>
        </w:rPr>
        <w:t>kll-&gt;l</w:t>
        <w:br/>
      </w:r>
      <w:r>
        <w:t>kl</w:t>
      </w:r>
    </w:p>
    <w:p>
      <w:pPr>
        <w:pStyle w:val="Heading1"/>
      </w:pPr>
      <w:r>
        <w:t>Mores experiences</w:t>
      </w:r>
    </w:p>
    <w:p>
      <w:pPr>
        <w:pStyle w:val="Heading1"/>
      </w:pPr>
      <w:r>
        <w:t>Skills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kokoeaes: kll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